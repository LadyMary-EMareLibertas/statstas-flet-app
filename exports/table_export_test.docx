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Variable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Visual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Infrared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η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M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Row 1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.49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9.2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1.02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69.9***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.12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Row 2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2.4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.67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10.1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.08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42.7***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.23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Row 3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.78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3.6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.46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53.9***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.34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Row 4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0.8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.93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4.7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.71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21.1***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.45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***p &lt; .01.</w:t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1080"/>
            <w:vAlign w:val="center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